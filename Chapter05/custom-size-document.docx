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start of the paragraph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This is the start of the paragraph</w:t>
      </w:r>
    </w:p>
    <w:sectPr w:rsidR="00FC693F" w:rsidRPr="0006063C" w:rsidSect="00034616">
      <w:type w:val="oddPage"/>
      <w:pgSz w:w="4535" w:h="14400"/>
      <w:pgMar w:top="1440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