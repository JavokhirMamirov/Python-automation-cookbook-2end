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Movies Report</w:t>
      </w:r>
    </w:p>
    <w:p>
      <w:r>
        <w:t xml:space="preserve">Date: </w:t>
      </w:r>
      <w:r>
        <w:rPr>
          <w:i/>
        </w:rPr>
        <w:t>2022-08-04 11:08:05.614236</w:t>
      </w:r>
    </w:p>
    <w:p>
      <w:r>
        <w:t xml:space="preserve">Movies see in the last 30 days: </w:t>
      </w:r>
      <w:r>
        <w:rPr>
          <w:i/>
        </w:rPr>
        <w:t>3</w:t>
      </w:r>
    </w:p>
    <w:p>
      <w:pPr>
        <w:pStyle w:val="ListBullet"/>
      </w:pPr>
      <w:r>
        <w:t>Casablanca</w:t>
      </w:r>
    </w:p>
    <w:p>
      <w:pPr>
        <w:pStyle w:val="ListBullet"/>
      </w:pPr>
      <w:r>
        <w:t>The Sound of Music</w:t>
      </w:r>
    </w:p>
    <w:p>
      <w:pPr>
        <w:pStyle w:val="ListBullet"/>
      </w:pPr>
      <w:r>
        <w:t>Vertigo</w:t>
      </w:r>
    </w:p>
    <w:p>
      <w:r>
        <w:t xml:space="preserve">Total minutes: </w:t>
      </w:r>
      <w:r>
        <w:rPr>
          <w:i/>
        </w:rPr>
        <w:t>404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