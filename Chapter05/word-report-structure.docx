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start of the paragraph</w:t>
      </w:r>
      <w:r>
        <w:br/>
      </w:r>
      <w:r>
        <w:t>And now this in a differnt line</w:t>
      </w:r>
      <w:r>
        <w:t>. Even if it's on the same paragraph</w:t>
      </w:r>
    </w:p>
    <w:p>
      <w:r>
        <w:br w:type="page"/>
      </w:r>
    </w:p>
    <w:p>
      <w:r>
        <w:t>This appears in a new page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part of a new landscape section</w:t>
      </w:r>
    </w:p>
    <w:p>
      <w:pPr>
        <w:sectPr>
          <w:pgSz w:w="15840" w:h="122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In this section, recover the portrait orientation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